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3B431" w14:textId="07AA09CA" w:rsidR="00550510" w:rsidRPr="00603C01" w:rsidRDefault="00E047FE" w:rsidP="00E047FE">
      <w:pPr>
        <w:pStyle w:val="Title"/>
        <w:jc w:val="center"/>
        <w:rPr>
          <w:sz w:val="56"/>
          <w:szCs w:val="56"/>
          <w:lang w:val="en-IN"/>
        </w:rPr>
      </w:pPr>
      <w:r w:rsidRPr="00E047FE">
        <w:rPr>
          <w:sz w:val="56"/>
          <w:szCs w:val="56"/>
        </w:rPr>
        <w:t>FOOTBALL ANALYZER</w:t>
      </w:r>
    </w:p>
    <w:p w14:paraId="0964B197" w14:textId="1EE33BA5" w:rsidR="00550510" w:rsidRPr="007042D8" w:rsidRDefault="00000000">
      <w:pPr>
        <w:rPr>
          <w:sz w:val="28"/>
          <w:szCs w:val="28"/>
        </w:rPr>
      </w:pPr>
      <w:r w:rsidRPr="007042D8">
        <w:rPr>
          <w:sz w:val="28"/>
          <w:szCs w:val="28"/>
        </w:rPr>
        <w:t>Submitted for</w:t>
      </w:r>
      <w:r w:rsidRPr="007042D8">
        <w:rPr>
          <w:sz w:val="28"/>
          <w:szCs w:val="28"/>
        </w:rPr>
        <w:br/>
      </w:r>
      <w:r w:rsidRPr="007042D8">
        <w:rPr>
          <w:sz w:val="28"/>
          <w:szCs w:val="28"/>
        </w:rPr>
        <w:br/>
      </w:r>
      <w:r w:rsidR="00C25EDD" w:rsidRPr="007042D8">
        <w:rPr>
          <w:sz w:val="28"/>
          <w:szCs w:val="28"/>
        </w:rPr>
        <w:t>Artifi</w:t>
      </w:r>
      <w:r w:rsidR="00921D99" w:rsidRPr="007042D8">
        <w:rPr>
          <w:sz w:val="28"/>
          <w:szCs w:val="28"/>
        </w:rPr>
        <w:t>cial Intelligence and Machine Learning CSET-301</w:t>
      </w:r>
      <w:r w:rsidRPr="007042D8">
        <w:rPr>
          <w:sz w:val="28"/>
          <w:szCs w:val="28"/>
        </w:rPr>
        <w:br/>
      </w:r>
      <w:r w:rsidRPr="007042D8">
        <w:rPr>
          <w:sz w:val="28"/>
          <w:szCs w:val="28"/>
        </w:rPr>
        <w:br/>
      </w:r>
    </w:p>
    <w:p w14:paraId="1C07B51B" w14:textId="6EBB8B25" w:rsidR="00603C01" w:rsidRDefault="00000000">
      <w:pPr>
        <w:rPr>
          <w:sz w:val="28"/>
          <w:szCs w:val="28"/>
        </w:rPr>
      </w:pPr>
      <w:r w:rsidRPr="007042D8">
        <w:rPr>
          <w:sz w:val="28"/>
          <w:szCs w:val="28"/>
        </w:rPr>
        <w:t>Submitted by:</w:t>
      </w:r>
    </w:p>
    <w:p w14:paraId="0ADC2291" w14:textId="53A7C543" w:rsidR="007042D8" w:rsidRPr="007042D8" w:rsidRDefault="007042D8">
      <w:pPr>
        <w:rPr>
          <w:sz w:val="28"/>
          <w:szCs w:val="28"/>
        </w:rPr>
      </w:pPr>
      <w:r>
        <w:rPr>
          <w:sz w:val="28"/>
          <w:szCs w:val="28"/>
        </w:rPr>
        <w:t>E23CSEU153</w:t>
      </w:r>
      <w:r w:rsidR="001B3207">
        <w:rPr>
          <w:sz w:val="28"/>
          <w:szCs w:val="28"/>
        </w:rPr>
        <w:t>2</w:t>
      </w:r>
      <w:r>
        <w:rPr>
          <w:sz w:val="28"/>
          <w:szCs w:val="28"/>
        </w:rPr>
        <w:t xml:space="preserve">                   </w:t>
      </w:r>
      <w:r w:rsidR="001B3207">
        <w:rPr>
          <w:sz w:val="28"/>
          <w:szCs w:val="28"/>
        </w:rPr>
        <w:t>Anirudh Cha</w:t>
      </w:r>
      <w:r w:rsidR="00B62053">
        <w:rPr>
          <w:sz w:val="28"/>
          <w:szCs w:val="28"/>
        </w:rPr>
        <w:t>uhan</w:t>
      </w:r>
    </w:p>
    <w:p w14:paraId="76FDB602" w14:textId="70266027" w:rsidR="00550510" w:rsidRDefault="0018537F">
      <w:pPr>
        <w:rPr>
          <w:sz w:val="28"/>
          <w:szCs w:val="28"/>
        </w:rPr>
      </w:pPr>
      <w:r w:rsidRPr="007042D8">
        <w:rPr>
          <w:sz w:val="28"/>
          <w:szCs w:val="28"/>
        </w:rPr>
        <w:t>E23CSEU153</w:t>
      </w:r>
      <w:r w:rsidR="001B3207">
        <w:rPr>
          <w:sz w:val="28"/>
          <w:szCs w:val="28"/>
        </w:rPr>
        <w:t>3</w:t>
      </w:r>
      <w:r w:rsidR="00391A06" w:rsidRPr="007042D8">
        <w:rPr>
          <w:sz w:val="28"/>
          <w:szCs w:val="28"/>
        </w:rPr>
        <w:t xml:space="preserve">     </w:t>
      </w:r>
      <w:r w:rsidRPr="007042D8">
        <w:rPr>
          <w:sz w:val="28"/>
          <w:szCs w:val="28"/>
        </w:rPr>
        <w:tab/>
      </w:r>
      <w:r w:rsidR="007042D8">
        <w:rPr>
          <w:sz w:val="28"/>
          <w:szCs w:val="28"/>
        </w:rPr>
        <w:t xml:space="preserve">            </w:t>
      </w:r>
      <w:r w:rsidR="00B62053">
        <w:rPr>
          <w:sz w:val="28"/>
          <w:szCs w:val="28"/>
        </w:rPr>
        <w:t>Aditya Sharma</w:t>
      </w:r>
    </w:p>
    <w:p w14:paraId="00DD34AE" w14:textId="33DFDD01" w:rsidR="0076745D" w:rsidRDefault="0076745D">
      <w:pPr>
        <w:rPr>
          <w:sz w:val="28"/>
          <w:szCs w:val="28"/>
        </w:rPr>
      </w:pPr>
      <w:r>
        <w:rPr>
          <w:sz w:val="28"/>
          <w:szCs w:val="28"/>
        </w:rPr>
        <w:t>E23CSEU1544</w:t>
      </w:r>
      <w:r>
        <w:rPr>
          <w:sz w:val="28"/>
          <w:szCs w:val="28"/>
        </w:rPr>
        <w:tab/>
      </w:r>
      <w:r>
        <w:rPr>
          <w:sz w:val="28"/>
          <w:szCs w:val="28"/>
        </w:rPr>
        <w:tab/>
      </w:r>
      <w:proofErr w:type="spellStart"/>
      <w:r>
        <w:rPr>
          <w:sz w:val="28"/>
          <w:szCs w:val="28"/>
        </w:rPr>
        <w:t>Sanka</w:t>
      </w:r>
      <w:proofErr w:type="spellEnd"/>
      <w:r>
        <w:rPr>
          <w:sz w:val="28"/>
          <w:szCs w:val="28"/>
        </w:rPr>
        <w:t xml:space="preserve"> </w:t>
      </w:r>
      <w:proofErr w:type="spellStart"/>
      <w:r>
        <w:rPr>
          <w:sz w:val="28"/>
          <w:szCs w:val="28"/>
        </w:rPr>
        <w:t>Maruthi</w:t>
      </w:r>
      <w:proofErr w:type="spellEnd"/>
      <w:r>
        <w:rPr>
          <w:sz w:val="28"/>
          <w:szCs w:val="28"/>
        </w:rPr>
        <w:t xml:space="preserve"> </w:t>
      </w:r>
      <w:proofErr w:type="spellStart"/>
      <w:r>
        <w:rPr>
          <w:sz w:val="28"/>
          <w:szCs w:val="28"/>
        </w:rPr>
        <w:t>Srujan</w:t>
      </w:r>
      <w:proofErr w:type="spellEnd"/>
    </w:p>
    <w:p w14:paraId="65FB5748" w14:textId="77777777" w:rsidR="00B56E18" w:rsidRDefault="00B56E18">
      <w:pPr>
        <w:rPr>
          <w:sz w:val="28"/>
          <w:szCs w:val="28"/>
        </w:rPr>
      </w:pPr>
    </w:p>
    <w:p w14:paraId="7E3C67DA" w14:textId="50898767" w:rsidR="00550510" w:rsidRDefault="00000000">
      <w:pPr>
        <w:rPr>
          <w:sz w:val="36"/>
          <w:szCs w:val="36"/>
        </w:rPr>
      </w:pPr>
      <w:r w:rsidRPr="007A05FD">
        <w:rPr>
          <w:color w:val="548DD4" w:themeColor="text2" w:themeTint="99"/>
          <w:sz w:val="48"/>
          <w:szCs w:val="48"/>
        </w:rPr>
        <w:t>Submitted to</w:t>
      </w:r>
      <w:r w:rsidRPr="007042D8">
        <w:rPr>
          <w:sz w:val="28"/>
          <w:szCs w:val="28"/>
        </w:rPr>
        <w:br/>
      </w:r>
      <w:proofErr w:type="spellStart"/>
      <w:r w:rsidR="00C64FEB" w:rsidRPr="007A05FD">
        <w:rPr>
          <w:sz w:val="36"/>
          <w:szCs w:val="36"/>
        </w:rPr>
        <w:t>Yajna</w:t>
      </w:r>
      <w:r w:rsidR="00703EA7" w:rsidRPr="007A05FD">
        <w:rPr>
          <w:sz w:val="36"/>
          <w:szCs w:val="36"/>
        </w:rPr>
        <w:t>seni</w:t>
      </w:r>
      <w:proofErr w:type="spellEnd"/>
      <w:r w:rsidR="00703EA7" w:rsidRPr="007A05FD">
        <w:rPr>
          <w:sz w:val="36"/>
          <w:szCs w:val="36"/>
        </w:rPr>
        <w:t xml:space="preserve"> Dash</w:t>
      </w:r>
    </w:p>
    <w:p w14:paraId="3B63AC64" w14:textId="77777777" w:rsidR="00C65246" w:rsidRPr="007042D8" w:rsidRDefault="00C65246">
      <w:pPr>
        <w:rPr>
          <w:sz w:val="28"/>
          <w:szCs w:val="28"/>
        </w:rPr>
      </w:pPr>
    </w:p>
    <w:p w14:paraId="6E692395" w14:textId="3C9A9CFB" w:rsidR="00550510" w:rsidRPr="007042D8" w:rsidRDefault="00D95F49" w:rsidP="000C2392">
      <w:pPr>
        <w:jc w:val="center"/>
        <w:rPr>
          <w:sz w:val="28"/>
          <w:szCs w:val="28"/>
        </w:rPr>
      </w:pPr>
      <w:r w:rsidRPr="007042D8">
        <w:rPr>
          <w:sz w:val="28"/>
          <w:szCs w:val="28"/>
        </w:rPr>
        <w:t xml:space="preserve">Jan </w:t>
      </w:r>
      <w:r w:rsidR="00EF3FA3" w:rsidRPr="007042D8">
        <w:rPr>
          <w:sz w:val="28"/>
          <w:szCs w:val="28"/>
        </w:rPr>
        <w:t>–</w:t>
      </w:r>
      <w:r w:rsidRPr="007042D8">
        <w:rPr>
          <w:sz w:val="28"/>
          <w:szCs w:val="28"/>
        </w:rPr>
        <w:t xml:space="preserve"> Apr</w:t>
      </w:r>
      <w:r w:rsidR="00EF3FA3" w:rsidRPr="007042D8">
        <w:rPr>
          <w:sz w:val="28"/>
          <w:szCs w:val="28"/>
        </w:rPr>
        <w:t xml:space="preserve"> 2025</w:t>
      </w:r>
      <w:r w:rsidRPr="007042D8">
        <w:rPr>
          <w:sz w:val="28"/>
          <w:szCs w:val="28"/>
        </w:rPr>
        <w:br/>
      </w:r>
      <w:r w:rsidRPr="007042D8">
        <w:rPr>
          <w:sz w:val="28"/>
          <w:szCs w:val="28"/>
        </w:rPr>
        <w:br/>
        <w:t>SCHOOL OF COMPUTER SCIENCE AND ENGINEERING</w:t>
      </w:r>
    </w:p>
    <w:p w14:paraId="5287020A" w14:textId="73AAF27A" w:rsidR="00550510" w:rsidRDefault="000C2392" w:rsidP="000C2392">
      <w:pPr>
        <w:jc w:val="center"/>
      </w:pPr>
      <w:r>
        <w:rPr>
          <w:noProof/>
        </w:rPr>
        <w:drawing>
          <wp:inline distT="0" distB="0" distL="0" distR="0" wp14:anchorId="00251993" wp14:editId="765F3542">
            <wp:extent cx="5013960" cy="2110740"/>
            <wp:effectExtent l="0" t="0" r="0" b="381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9115" name="Picture 1" descr="A close-up of a logo&#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3960" cy="2110740"/>
                    </a:xfrm>
                    <a:prstGeom prst="rect">
                      <a:avLst/>
                    </a:prstGeom>
                    <a:noFill/>
                    <a:ln>
                      <a:noFill/>
                    </a:ln>
                  </pic:spPr>
                </pic:pic>
              </a:graphicData>
            </a:graphic>
          </wp:inline>
        </w:drawing>
      </w:r>
      <w:r w:rsidR="00000000">
        <w:br w:type="page"/>
      </w:r>
    </w:p>
    <w:p w14:paraId="20661DAA" w14:textId="77777777" w:rsidR="00550510" w:rsidRPr="008723AB" w:rsidRDefault="00000000">
      <w:pPr>
        <w:pStyle w:val="Heading1"/>
        <w:rPr>
          <w:sz w:val="40"/>
          <w:szCs w:val="40"/>
        </w:rPr>
      </w:pPr>
      <w:r w:rsidRPr="008723AB">
        <w:rPr>
          <w:sz w:val="40"/>
          <w:szCs w:val="40"/>
        </w:rPr>
        <w:lastRenderedPageBreak/>
        <w:t>INDEX</w:t>
      </w:r>
    </w:p>
    <w:tbl>
      <w:tblPr>
        <w:tblW w:w="0" w:type="auto"/>
        <w:tblLook w:val="04A0" w:firstRow="1" w:lastRow="0" w:firstColumn="1" w:lastColumn="0" w:noHBand="0" w:noVBand="1"/>
      </w:tblPr>
      <w:tblGrid>
        <w:gridCol w:w="2880"/>
        <w:gridCol w:w="2880"/>
        <w:gridCol w:w="2880"/>
      </w:tblGrid>
      <w:tr w:rsidR="00550510" w14:paraId="2E924DAB" w14:textId="77777777">
        <w:tc>
          <w:tcPr>
            <w:tcW w:w="2880" w:type="dxa"/>
          </w:tcPr>
          <w:p w14:paraId="088CC90B" w14:textId="77777777" w:rsidR="00550510" w:rsidRPr="008723AB" w:rsidRDefault="00000000">
            <w:pPr>
              <w:rPr>
                <w:sz w:val="28"/>
                <w:szCs w:val="28"/>
              </w:rPr>
            </w:pPr>
            <w:proofErr w:type="gramStart"/>
            <w:r w:rsidRPr="008723AB">
              <w:rPr>
                <w:sz w:val="28"/>
                <w:szCs w:val="28"/>
              </w:rPr>
              <w:t>Sr.No</w:t>
            </w:r>
            <w:proofErr w:type="gramEnd"/>
          </w:p>
        </w:tc>
        <w:tc>
          <w:tcPr>
            <w:tcW w:w="2880" w:type="dxa"/>
          </w:tcPr>
          <w:p w14:paraId="1C096D03" w14:textId="77777777" w:rsidR="00550510" w:rsidRPr="008723AB" w:rsidRDefault="00000000">
            <w:pPr>
              <w:rPr>
                <w:sz w:val="28"/>
                <w:szCs w:val="28"/>
              </w:rPr>
            </w:pPr>
            <w:r w:rsidRPr="008723AB">
              <w:rPr>
                <w:sz w:val="28"/>
                <w:szCs w:val="28"/>
              </w:rPr>
              <w:t>Content</w:t>
            </w:r>
          </w:p>
        </w:tc>
        <w:tc>
          <w:tcPr>
            <w:tcW w:w="2880" w:type="dxa"/>
          </w:tcPr>
          <w:p w14:paraId="30A7C08A" w14:textId="18765D0F" w:rsidR="00550510" w:rsidRDefault="00550510"/>
        </w:tc>
      </w:tr>
      <w:tr w:rsidR="00550510" w14:paraId="4C163007" w14:textId="77777777">
        <w:tc>
          <w:tcPr>
            <w:tcW w:w="2880" w:type="dxa"/>
          </w:tcPr>
          <w:p w14:paraId="3DBA634D" w14:textId="77777777" w:rsidR="00550510" w:rsidRPr="008723AB" w:rsidRDefault="00000000">
            <w:pPr>
              <w:rPr>
                <w:sz w:val="28"/>
                <w:szCs w:val="28"/>
              </w:rPr>
            </w:pPr>
            <w:r w:rsidRPr="008723AB">
              <w:rPr>
                <w:sz w:val="28"/>
                <w:szCs w:val="28"/>
              </w:rPr>
              <w:t>1</w:t>
            </w:r>
          </w:p>
        </w:tc>
        <w:tc>
          <w:tcPr>
            <w:tcW w:w="2880" w:type="dxa"/>
          </w:tcPr>
          <w:p w14:paraId="32805412" w14:textId="77777777" w:rsidR="00550510" w:rsidRPr="008723AB" w:rsidRDefault="00000000">
            <w:pPr>
              <w:rPr>
                <w:sz w:val="28"/>
                <w:szCs w:val="28"/>
              </w:rPr>
            </w:pPr>
            <w:r w:rsidRPr="008723AB">
              <w:rPr>
                <w:sz w:val="28"/>
                <w:szCs w:val="28"/>
              </w:rPr>
              <w:t>Abstract</w:t>
            </w:r>
          </w:p>
        </w:tc>
        <w:tc>
          <w:tcPr>
            <w:tcW w:w="2880" w:type="dxa"/>
          </w:tcPr>
          <w:p w14:paraId="0025FAE1" w14:textId="77777777" w:rsidR="00550510" w:rsidRDefault="00550510"/>
        </w:tc>
      </w:tr>
      <w:tr w:rsidR="00550510" w14:paraId="41B8C3AA" w14:textId="77777777">
        <w:tc>
          <w:tcPr>
            <w:tcW w:w="2880" w:type="dxa"/>
          </w:tcPr>
          <w:p w14:paraId="0A3D4F6B" w14:textId="77777777" w:rsidR="00550510" w:rsidRPr="008723AB" w:rsidRDefault="00000000">
            <w:pPr>
              <w:rPr>
                <w:sz w:val="28"/>
                <w:szCs w:val="28"/>
              </w:rPr>
            </w:pPr>
            <w:r w:rsidRPr="008723AB">
              <w:rPr>
                <w:sz w:val="28"/>
                <w:szCs w:val="28"/>
              </w:rPr>
              <w:t>2</w:t>
            </w:r>
          </w:p>
        </w:tc>
        <w:tc>
          <w:tcPr>
            <w:tcW w:w="2880" w:type="dxa"/>
          </w:tcPr>
          <w:p w14:paraId="6D1C79AF" w14:textId="77777777" w:rsidR="00550510" w:rsidRPr="008723AB" w:rsidRDefault="00000000">
            <w:pPr>
              <w:rPr>
                <w:sz w:val="28"/>
                <w:szCs w:val="28"/>
              </w:rPr>
            </w:pPr>
            <w:r w:rsidRPr="008723AB">
              <w:rPr>
                <w:sz w:val="28"/>
                <w:szCs w:val="28"/>
              </w:rPr>
              <w:t>Introduction</w:t>
            </w:r>
          </w:p>
        </w:tc>
        <w:tc>
          <w:tcPr>
            <w:tcW w:w="2880" w:type="dxa"/>
          </w:tcPr>
          <w:p w14:paraId="78752927" w14:textId="77777777" w:rsidR="00550510" w:rsidRDefault="00550510"/>
        </w:tc>
      </w:tr>
      <w:tr w:rsidR="00550510" w14:paraId="0FCB1D75" w14:textId="77777777">
        <w:tc>
          <w:tcPr>
            <w:tcW w:w="2880" w:type="dxa"/>
          </w:tcPr>
          <w:p w14:paraId="68372C65" w14:textId="77777777" w:rsidR="00550510" w:rsidRPr="008723AB" w:rsidRDefault="00000000">
            <w:pPr>
              <w:rPr>
                <w:sz w:val="28"/>
                <w:szCs w:val="28"/>
              </w:rPr>
            </w:pPr>
            <w:r w:rsidRPr="008723AB">
              <w:rPr>
                <w:sz w:val="28"/>
                <w:szCs w:val="28"/>
              </w:rPr>
              <w:t>3</w:t>
            </w:r>
          </w:p>
        </w:tc>
        <w:tc>
          <w:tcPr>
            <w:tcW w:w="2880" w:type="dxa"/>
          </w:tcPr>
          <w:p w14:paraId="27AEFE27" w14:textId="77777777" w:rsidR="00550510" w:rsidRPr="008723AB" w:rsidRDefault="00000000">
            <w:pPr>
              <w:rPr>
                <w:sz w:val="28"/>
                <w:szCs w:val="28"/>
              </w:rPr>
            </w:pPr>
            <w:r w:rsidRPr="008723AB">
              <w:rPr>
                <w:sz w:val="28"/>
                <w:szCs w:val="28"/>
              </w:rPr>
              <w:t>Related Work (If Any)</w:t>
            </w:r>
          </w:p>
        </w:tc>
        <w:tc>
          <w:tcPr>
            <w:tcW w:w="2880" w:type="dxa"/>
          </w:tcPr>
          <w:p w14:paraId="7F58E160" w14:textId="77777777" w:rsidR="00550510" w:rsidRDefault="00550510"/>
        </w:tc>
      </w:tr>
      <w:tr w:rsidR="00550510" w14:paraId="4399D8ED" w14:textId="77777777">
        <w:tc>
          <w:tcPr>
            <w:tcW w:w="2880" w:type="dxa"/>
          </w:tcPr>
          <w:p w14:paraId="7E35D576" w14:textId="77777777" w:rsidR="00550510" w:rsidRPr="008723AB" w:rsidRDefault="00000000">
            <w:pPr>
              <w:rPr>
                <w:sz w:val="28"/>
                <w:szCs w:val="28"/>
              </w:rPr>
            </w:pPr>
            <w:r w:rsidRPr="008723AB">
              <w:rPr>
                <w:sz w:val="28"/>
                <w:szCs w:val="28"/>
              </w:rPr>
              <w:t>4</w:t>
            </w:r>
          </w:p>
        </w:tc>
        <w:tc>
          <w:tcPr>
            <w:tcW w:w="2880" w:type="dxa"/>
          </w:tcPr>
          <w:p w14:paraId="724B0667" w14:textId="77777777" w:rsidR="00550510" w:rsidRPr="008723AB" w:rsidRDefault="00000000">
            <w:pPr>
              <w:rPr>
                <w:sz w:val="28"/>
                <w:szCs w:val="28"/>
              </w:rPr>
            </w:pPr>
            <w:r w:rsidRPr="008723AB">
              <w:rPr>
                <w:sz w:val="28"/>
                <w:szCs w:val="28"/>
              </w:rPr>
              <w:t>Methodology</w:t>
            </w:r>
          </w:p>
        </w:tc>
        <w:tc>
          <w:tcPr>
            <w:tcW w:w="2880" w:type="dxa"/>
          </w:tcPr>
          <w:p w14:paraId="4341850B" w14:textId="77777777" w:rsidR="00550510" w:rsidRDefault="00550510"/>
        </w:tc>
      </w:tr>
      <w:tr w:rsidR="00550510" w14:paraId="1588D1A6" w14:textId="77777777">
        <w:tc>
          <w:tcPr>
            <w:tcW w:w="2880" w:type="dxa"/>
          </w:tcPr>
          <w:p w14:paraId="0023E573" w14:textId="77777777" w:rsidR="00550510" w:rsidRPr="008723AB" w:rsidRDefault="00000000">
            <w:pPr>
              <w:rPr>
                <w:sz w:val="28"/>
                <w:szCs w:val="28"/>
              </w:rPr>
            </w:pPr>
            <w:r w:rsidRPr="008723AB">
              <w:rPr>
                <w:sz w:val="28"/>
                <w:szCs w:val="28"/>
              </w:rPr>
              <w:t>5</w:t>
            </w:r>
          </w:p>
        </w:tc>
        <w:tc>
          <w:tcPr>
            <w:tcW w:w="2880" w:type="dxa"/>
          </w:tcPr>
          <w:p w14:paraId="7C262F16" w14:textId="77777777" w:rsidR="00550510" w:rsidRPr="008723AB" w:rsidRDefault="00000000">
            <w:pPr>
              <w:rPr>
                <w:sz w:val="28"/>
                <w:szCs w:val="28"/>
              </w:rPr>
            </w:pPr>
            <w:r w:rsidRPr="008723AB">
              <w:rPr>
                <w:sz w:val="28"/>
                <w:szCs w:val="28"/>
              </w:rPr>
              <w:t>Hardware/Software Required</w:t>
            </w:r>
          </w:p>
        </w:tc>
        <w:tc>
          <w:tcPr>
            <w:tcW w:w="2880" w:type="dxa"/>
          </w:tcPr>
          <w:p w14:paraId="5FE955AE" w14:textId="77777777" w:rsidR="00550510" w:rsidRDefault="00550510"/>
        </w:tc>
      </w:tr>
      <w:tr w:rsidR="00550510" w14:paraId="7E342405" w14:textId="77777777">
        <w:tc>
          <w:tcPr>
            <w:tcW w:w="2880" w:type="dxa"/>
          </w:tcPr>
          <w:p w14:paraId="3CDF9430" w14:textId="77777777" w:rsidR="00550510" w:rsidRPr="008723AB" w:rsidRDefault="00000000">
            <w:pPr>
              <w:rPr>
                <w:sz w:val="28"/>
                <w:szCs w:val="28"/>
              </w:rPr>
            </w:pPr>
            <w:r w:rsidRPr="008723AB">
              <w:rPr>
                <w:sz w:val="28"/>
                <w:szCs w:val="28"/>
              </w:rPr>
              <w:t>6</w:t>
            </w:r>
          </w:p>
        </w:tc>
        <w:tc>
          <w:tcPr>
            <w:tcW w:w="2880" w:type="dxa"/>
          </w:tcPr>
          <w:p w14:paraId="6844C8D5" w14:textId="77777777" w:rsidR="00550510" w:rsidRPr="008723AB" w:rsidRDefault="00000000">
            <w:pPr>
              <w:rPr>
                <w:sz w:val="28"/>
                <w:szCs w:val="28"/>
              </w:rPr>
            </w:pPr>
            <w:r w:rsidRPr="008723AB">
              <w:rPr>
                <w:sz w:val="28"/>
                <w:szCs w:val="28"/>
              </w:rPr>
              <w:t>Experimental Results</w:t>
            </w:r>
          </w:p>
        </w:tc>
        <w:tc>
          <w:tcPr>
            <w:tcW w:w="2880" w:type="dxa"/>
          </w:tcPr>
          <w:p w14:paraId="31D97397" w14:textId="77777777" w:rsidR="00550510" w:rsidRDefault="00550510"/>
        </w:tc>
      </w:tr>
      <w:tr w:rsidR="00550510" w14:paraId="0A6C3CAE" w14:textId="77777777">
        <w:tc>
          <w:tcPr>
            <w:tcW w:w="2880" w:type="dxa"/>
          </w:tcPr>
          <w:p w14:paraId="3156CE8D" w14:textId="77777777" w:rsidR="00550510" w:rsidRPr="008723AB" w:rsidRDefault="00000000">
            <w:pPr>
              <w:rPr>
                <w:sz w:val="28"/>
                <w:szCs w:val="28"/>
              </w:rPr>
            </w:pPr>
            <w:r w:rsidRPr="008723AB">
              <w:rPr>
                <w:sz w:val="28"/>
                <w:szCs w:val="28"/>
              </w:rPr>
              <w:t>7</w:t>
            </w:r>
          </w:p>
        </w:tc>
        <w:tc>
          <w:tcPr>
            <w:tcW w:w="2880" w:type="dxa"/>
          </w:tcPr>
          <w:p w14:paraId="6A3EBF14" w14:textId="77777777" w:rsidR="00550510" w:rsidRPr="008723AB" w:rsidRDefault="00000000">
            <w:pPr>
              <w:rPr>
                <w:sz w:val="28"/>
                <w:szCs w:val="28"/>
              </w:rPr>
            </w:pPr>
            <w:r w:rsidRPr="008723AB">
              <w:rPr>
                <w:sz w:val="28"/>
                <w:szCs w:val="28"/>
              </w:rPr>
              <w:t>Conclusions</w:t>
            </w:r>
          </w:p>
        </w:tc>
        <w:tc>
          <w:tcPr>
            <w:tcW w:w="2880" w:type="dxa"/>
          </w:tcPr>
          <w:p w14:paraId="04354387" w14:textId="77777777" w:rsidR="00550510" w:rsidRDefault="00550510"/>
        </w:tc>
      </w:tr>
      <w:tr w:rsidR="00550510" w14:paraId="0FB12D9D" w14:textId="77777777">
        <w:tc>
          <w:tcPr>
            <w:tcW w:w="2880" w:type="dxa"/>
          </w:tcPr>
          <w:p w14:paraId="7560A03F" w14:textId="77777777" w:rsidR="00550510" w:rsidRPr="008723AB" w:rsidRDefault="00000000">
            <w:pPr>
              <w:rPr>
                <w:sz w:val="28"/>
                <w:szCs w:val="28"/>
              </w:rPr>
            </w:pPr>
            <w:r w:rsidRPr="008723AB">
              <w:rPr>
                <w:sz w:val="28"/>
                <w:szCs w:val="28"/>
              </w:rPr>
              <w:t>8</w:t>
            </w:r>
          </w:p>
        </w:tc>
        <w:tc>
          <w:tcPr>
            <w:tcW w:w="2880" w:type="dxa"/>
          </w:tcPr>
          <w:p w14:paraId="16F08434" w14:textId="77777777" w:rsidR="00550510" w:rsidRPr="008723AB" w:rsidRDefault="00000000">
            <w:pPr>
              <w:rPr>
                <w:sz w:val="28"/>
                <w:szCs w:val="28"/>
              </w:rPr>
            </w:pPr>
            <w:r w:rsidRPr="008723AB">
              <w:rPr>
                <w:sz w:val="28"/>
                <w:szCs w:val="28"/>
              </w:rPr>
              <w:t>Future Scope</w:t>
            </w:r>
          </w:p>
        </w:tc>
        <w:tc>
          <w:tcPr>
            <w:tcW w:w="2880" w:type="dxa"/>
          </w:tcPr>
          <w:p w14:paraId="240C8759" w14:textId="77777777" w:rsidR="00550510" w:rsidRDefault="00550510"/>
        </w:tc>
      </w:tr>
      <w:tr w:rsidR="00550510" w14:paraId="2A9C0BD5" w14:textId="77777777">
        <w:tc>
          <w:tcPr>
            <w:tcW w:w="2880" w:type="dxa"/>
          </w:tcPr>
          <w:p w14:paraId="1B2F9011" w14:textId="77777777" w:rsidR="00550510" w:rsidRPr="008723AB" w:rsidRDefault="00000000">
            <w:pPr>
              <w:rPr>
                <w:sz w:val="28"/>
                <w:szCs w:val="28"/>
              </w:rPr>
            </w:pPr>
            <w:r w:rsidRPr="008723AB">
              <w:rPr>
                <w:sz w:val="28"/>
                <w:szCs w:val="28"/>
              </w:rPr>
              <w:t>9</w:t>
            </w:r>
          </w:p>
        </w:tc>
        <w:tc>
          <w:tcPr>
            <w:tcW w:w="2880" w:type="dxa"/>
          </w:tcPr>
          <w:p w14:paraId="0AB6A037" w14:textId="77777777" w:rsidR="00550510" w:rsidRPr="008723AB" w:rsidRDefault="00000000">
            <w:pPr>
              <w:rPr>
                <w:sz w:val="28"/>
                <w:szCs w:val="28"/>
              </w:rPr>
            </w:pPr>
            <w:r w:rsidRPr="008723AB">
              <w:rPr>
                <w:sz w:val="28"/>
                <w:szCs w:val="28"/>
              </w:rPr>
              <w:t>GitHub Link of Your Complete Project</w:t>
            </w:r>
          </w:p>
        </w:tc>
        <w:tc>
          <w:tcPr>
            <w:tcW w:w="2880" w:type="dxa"/>
          </w:tcPr>
          <w:p w14:paraId="1B2D0EC3" w14:textId="77777777" w:rsidR="00550510" w:rsidRDefault="00550510"/>
        </w:tc>
      </w:tr>
    </w:tbl>
    <w:p w14:paraId="3F7EBEAC" w14:textId="77777777" w:rsidR="00550510" w:rsidRDefault="00000000">
      <w:r>
        <w:br w:type="page"/>
      </w:r>
    </w:p>
    <w:p w14:paraId="7C65B395" w14:textId="77777777" w:rsidR="00550510" w:rsidRPr="008723AB" w:rsidRDefault="00000000">
      <w:pPr>
        <w:pStyle w:val="Heading1"/>
        <w:rPr>
          <w:sz w:val="36"/>
          <w:szCs w:val="36"/>
        </w:rPr>
      </w:pPr>
      <w:r w:rsidRPr="008723AB">
        <w:rPr>
          <w:sz w:val="36"/>
          <w:szCs w:val="36"/>
        </w:rPr>
        <w:lastRenderedPageBreak/>
        <w:t>Abstract</w:t>
      </w:r>
    </w:p>
    <w:p w14:paraId="64A758EE" w14:textId="77777777" w:rsidR="00550510" w:rsidRPr="008723AB" w:rsidRDefault="00000000">
      <w:pPr>
        <w:rPr>
          <w:sz w:val="24"/>
          <w:szCs w:val="24"/>
        </w:rPr>
      </w:pPr>
      <w:r w:rsidRPr="008723AB">
        <w:rPr>
          <w:sz w:val="24"/>
          <w:szCs w:val="24"/>
        </w:rPr>
        <w:t>This project presents an AI-powered virtual assistant designed to assist students with academic tasks through natural language processing and voice interaction. The assistant allows users to interact using speech, manage tasks, ask academic questions, and receive context-aware responses, all in real-time. This system aims to boost productivity and make technology more accessible in the learning environment.</w:t>
      </w:r>
    </w:p>
    <w:p w14:paraId="030BA1C5" w14:textId="77777777" w:rsidR="00550510" w:rsidRPr="008723AB" w:rsidRDefault="00000000">
      <w:pPr>
        <w:pStyle w:val="Heading1"/>
        <w:rPr>
          <w:sz w:val="36"/>
          <w:szCs w:val="36"/>
        </w:rPr>
      </w:pPr>
      <w:r w:rsidRPr="008723AB">
        <w:rPr>
          <w:sz w:val="36"/>
          <w:szCs w:val="36"/>
        </w:rPr>
        <w:t>Introduction</w:t>
      </w:r>
    </w:p>
    <w:p w14:paraId="7049A6FB" w14:textId="77777777" w:rsidR="00550510" w:rsidRPr="008723AB" w:rsidRDefault="00000000">
      <w:pPr>
        <w:rPr>
          <w:sz w:val="24"/>
          <w:szCs w:val="24"/>
        </w:rPr>
      </w:pPr>
      <w:r w:rsidRPr="008723AB">
        <w:rPr>
          <w:sz w:val="24"/>
          <w:szCs w:val="24"/>
        </w:rPr>
        <w:t>In today's fast-paced academic landscape, students require intelligent tools to manage their studies efficiently. AI-powered assistants offer solutions to enhance time management, automate repetitive tasks, and provide immediate information. This project aims to build such an assistant using NLP and speech recognition to serve as a digital academic companion.</w:t>
      </w:r>
    </w:p>
    <w:p w14:paraId="5497CFAA" w14:textId="77777777" w:rsidR="00550510" w:rsidRPr="008723AB" w:rsidRDefault="00000000">
      <w:pPr>
        <w:pStyle w:val="Heading1"/>
        <w:rPr>
          <w:sz w:val="36"/>
          <w:szCs w:val="36"/>
        </w:rPr>
      </w:pPr>
      <w:r w:rsidRPr="008723AB">
        <w:rPr>
          <w:sz w:val="36"/>
          <w:szCs w:val="36"/>
        </w:rPr>
        <w:t>Related Work (If Any)</w:t>
      </w:r>
    </w:p>
    <w:p w14:paraId="5F068D7D" w14:textId="77777777" w:rsidR="00550510" w:rsidRPr="008723AB" w:rsidRDefault="00000000">
      <w:pPr>
        <w:rPr>
          <w:sz w:val="24"/>
          <w:szCs w:val="24"/>
        </w:rPr>
      </w:pPr>
      <w:r w:rsidRPr="008723AB">
        <w:rPr>
          <w:sz w:val="24"/>
          <w:szCs w:val="24"/>
        </w:rPr>
        <w:t>Various voice-based assistants like Siri, Google Assistant, and Alexa have set the foundation for personal AI tools. This project is tailored specifically for academic use, with custom features for student needs such as scheduling, answering queries, and maintaining productivity.</w:t>
      </w:r>
    </w:p>
    <w:p w14:paraId="196EE15C" w14:textId="77777777" w:rsidR="00550510" w:rsidRPr="008723AB" w:rsidRDefault="00000000">
      <w:pPr>
        <w:pStyle w:val="Heading1"/>
        <w:rPr>
          <w:sz w:val="36"/>
          <w:szCs w:val="36"/>
        </w:rPr>
      </w:pPr>
      <w:r w:rsidRPr="008723AB">
        <w:rPr>
          <w:sz w:val="36"/>
          <w:szCs w:val="36"/>
        </w:rPr>
        <w:t>Methodology</w:t>
      </w:r>
    </w:p>
    <w:p w14:paraId="4DC83DF1" w14:textId="77777777" w:rsidR="00550510" w:rsidRPr="008723AB" w:rsidRDefault="00000000">
      <w:pPr>
        <w:rPr>
          <w:sz w:val="24"/>
          <w:szCs w:val="24"/>
        </w:rPr>
      </w:pPr>
      <w:r w:rsidRPr="008723AB">
        <w:rPr>
          <w:sz w:val="24"/>
          <w:szCs w:val="24"/>
        </w:rPr>
        <w:t>The system is built using Python and leverages libraries such as SpeechRecognition, pyttsx3 (or gTTS), and NLP APIs like OpenAI. The assistant processes user speech input, translates it to text, interprets the command using NLP, and responds via voice.</w:t>
      </w:r>
    </w:p>
    <w:p w14:paraId="15FD373F" w14:textId="77777777" w:rsidR="00550510" w:rsidRPr="008723AB" w:rsidRDefault="00000000">
      <w:pPr>
        <w:pStyle w:val="Heading1"/>
        <w:rPr>
          <w:sz w:val="36"/>
          <w:szCs w:val="36"/>
        </w:rPr>
      </w:pPr>
      <w:r w:rsidRPr="008723AB">
        <w:rPr>
          <w:sz w:val="36"/>
          <w:szCs w:val="36"/>
        </w:rPr>
        <w:t>Hardware/Software Required</w:t>
      </w:r>
    </w:p>
    <w:p w14:paraId="2E3D268F" w14:textId="77777777" w:rsidR="00550510" w:rsidRPr="008723AB" w:rsidRDefault="00000000">
      <w:pPr>
        <w:rPr>
          <w:sz w:val="24"/>
          <w:szCs w:val="24"/>
        </w:rPr>
      </w:pPr>
      <w:r w:rsidRPr="008723AB">
        <w:rPr>
          <w:sz w:val="24"/>
          <w:szCs w:val="24"/>
        </w:rPr>
        <w:t>- Python 3.x</w:t>
      </w:r>
      <w:r w:rsidRPr="008723AB">
        <w:rPr>
          <w:sz w:val="24"/>
          <w:szCs w:val="24"/>
        </w:rPr>
        <w:br/>
        <w:t>- SpeechRecognition Library</w:t>
      </w:r>
      <w:r w:rsidRPr="008723AB">
        <w:rPr>
          <w:sz w:val="24"/>
          <w:szCs w:val="24"/>
        </w:rPr>
        <w:br/>
        <w:t>- Text-to-Speech Engine (pyttsx3/gTTS)</w:t>
      </w:r>
      <w:r w:rsidRPr="008723AB">
        <w:rPr>
          <w:sz w:val="24"/>
          <w:szCs w:val="24"/>
        </w:rPr>
        <w:br/>
        <w:t>- NLP APIs (OpenAI or similar)</w:t>
      </w:r>
      <w:r w:rsidRPr="008723AB">
        <w:rPr>
          <w:sz w:val="24"/>
          <w:szCs w:val="24"/>
        </w:rPr>
        <w:br/>
        <w:t>- Web/Mobile Interface (optional)</w:t>
      </w:r>
      <w:r w:rsidRPr="008723AB">
        <w:rPr>
          <w:sz w:val="24"/>
          <w:szCs w:val="24"/>
        </w:rPr>
        <w:br/>
        <w:t>- Microphone and speakers/headphones</w:t>
      </w:r>
    </w:p>
    <w:p w14:paraId="7AFCF80A" w14:textId="77777777" w:rsidR="00550510" w:rsidRPr="00E96EDB" w:rsidRDefault="00000000">
      <w:pPr>
        <w:pStyle w:val="Heading1"/>
        <w:rPr>
          <w:sz w:val="36"/>
          <w:szCs w:val="36"/>
        </w:rPr>
      </w:pPr>
      <w:r w:rsidRPr="00E96EDB">
        <w:rPr>
          <w:sz w:val="36"/>
          <w:szCs w:val="36"/>
        </w:rPr>
        <w:lastRenderedPageBreak/>
        <w:t>Experimental Results</w:t>
      </w:r>
    </w:p>
    <w:p w14:paraId="55C48B65" w14:textId="77777777" w:rsidR="00550510" w:rsidRPr="00E96EDB" w:rsidRDefault="00000000">
      <w:pPr>
        <w:rPr>
          <w:sz w:val="24"/>
          <w:szCs w:val="24"/>
        </w:rPr>
      </w:pPr>
      <w:r w:rsidRPr="00E96EDB">
        <w:rPr>
          <w:sz w:val="24"/>
          <w:szCs w:val="24"/>
        </w:rPr>
        <w:t>The assistant was tested with various academic prompts. It successfully interpreted voice commands, answered questions, and managed task lists. Users found the system intuitive and helpful in organizing academic work.</w:t>
      </w:r>
    </w:p>
    <w:p w14:paraId="702493F4" w14:textId="77777777" w:rsidR="00550510" w:rsidRPr="00E96EDB" w:rsidRDefault="00000000">
      <w:pPr>
        <w:pStyle w:val="Heading1"/>
        <w:rPr>
          <w:sz w:val="36"/>
          <w:szCs w:val="36"/>
        </w:rPr>
      </w:pPr>
      <w:r w:rsidRPr="00E96EDB">
        <w:rPr>
          <w:sz w:val="36"/>
          <w:szCs w:val="36"/>
        </w:rPr>
        <w:t>Conclusions</w:t>
      </w:r>
    </w:p>
    <w:p w14:paraId="464CF7EB" w14:textId="77777777" w:rsidR="00550510" w:rsidRPr="00E96EDB" w:rsidRDefault="00000000">
      <w:pPr>
        <w:rPr>
          <w:sz w:val="24"/>
          <w:szCs w:val="24"/>
        </w:rPr>
      </w:pPr>
      <w:r w:rsidRPr="00E96EDB">
        <w:rPr>
          <w:sz w:val="24"/>
          <w:szCs w:val="24"/>
        </w:rPr>
        <w:t>The project demonstrates the effectiveness of integrating speech and AI for educational assistance. It provides a foundational system that can be further enhanced to serve broader academic and administrative functions.</w:t>
      </w:r>
    </w:p>
    <w:p w14:paraId="11CFCB04" w14:textId="77777777" w:rsidR="00550510" w:rsidRPr="00E96EDB" w:rsidRDefault="00000000">
      <w:pPr>
        <w:pStyle w:val="Heading1"/>
        <w:rPr>
          <w:sz w:val="36"/>
          <w:szCs w:val="36"/>
        </w:rPr>
      </w:pPr>
      <w:r w:rsidRPr="00E96EDB">
        <w:rPr>
          <w:sz w:val="36"/>
          <w:szCs w:val="36"/>
        </w:rPr>
        <w:t>Future Scope</w:t>
      </w:r>
    </w:p>
    <w:p w14:paraId="6BAC075B" w14:textId="77777777" w:rsidR="00550510" w:rsidRPr="00E96EDB" w:rsidRDefault="00000000">
      <w:pPr>
        <w:rPr>
          <w:sz w:val="24"/>
          <w:szCs w:val="24"/>
        </w:rPr>
      </w:pPr>
      <w:r w:rsidRPr="00E96EDB">
        <w:rPr>
          <w:sz w:val="24"/>
          <w:szCs w:val="24"/>
        </w:rPr>
        <w:t>- Integration with calendars and academic portals</w:t>
      </w:r>
      <w:r w:rsidRPr="00E96EDB">
        <w:rPr>
          <w:sz w:val="24"/>
          <w:szCs w:val="24"/>
        </w:rPr>
        <w:br/>
        <w:t>- Support for multiple languages</w:t>
      </w:r>
      <w:r w:rsidRPr="00E96EDB">
        <w:rPr>
          <w:sz w:val="24"/>
          <w:szCs w:val="24"/>
        </w:rPr>
        <w:br/>
        <w:t>- Mobile app version with notification support</w:t>
      </w:r>
      <w:r w:rsidRPr="00E96EDB">
        <w:rPr>
          <w:sz w:val="24"/>
          <w:szCs w:val="24"/>
        </w:rPr>
        <w:br/>
        <w:t>- Emotion and sentiment analysis for better interaction</w:t>
      </w:r>
      <w:r w:rsidRPr="00E96EDB">
        <w:rPr>
          <w:sz w:val="24"/>
          <w:szCs w:val="24"/>
        </w:rPr>
        <w:br/>
        <w:t>- Visual assistance using OCR for handwritten input</w:t>
      </w:r>
    </w:p>
    <w:p w14:paraId="41A32306" w14:textId="77777777" w:rsidR="00550510" w:rsidRPr="00E96EDB" w:rsidRDefault="00000000">
      <w:pPr>
        <w:pStyle w:val="Heading1"/>
        <w:rPr>
          <w:sz w:val="36"/>
          <w:szCs w:val="36"/>
        </w:rPr>
      </w:pPr>
      <w:r w:rsidRPr="00E96EDB">
        <w:rPr>
          <w:sz w:val="36"/>
          <w:szCs w:val="36"/>
        </w:rPr>
        <w:t>GitHub Link of Your Complete Project</w:t>
      </w:r>
    </w:p>
    <w:p w14:paraId="2A83657D" w14:textId="6F8B3A6D" w:rsidR="00550510" w:rsidRPr="009E6927" w:rsidRDefault="009E6927">
      <w:pPr>
        <w:rPr>
          <w:sz w:val="28"/>
          <w:szCs w:val="28"/>
        </w:rPr>
      </w:pPr>
      <w:r w:rsidRPr="009E6927">
        <w:rPr>
          <w:sz w:val="28"/>
          <w:szCs w:val="28"/>
        </w:rPr>
        <w:t>https://github.com/anirudh0510/AI-ML-project</w:t>
      </w:r>
    </w:p>
    <w:p w14:paraId="41757904" w14:textId="77777777" w:rsidR="00225D75" w:rsidRDefault="00225D75">
      <w:pPr>
        <w:rPr>
          <w:sz w:val="24"/>
          <w:szCs w:val="24"/>
        </w:rPr>
      </w:pPr>
    </w:p>
    <w:p w14:paraId="56418409" w14:textId="0DA9D47F" w:rsidR="00225D75" w:rsidRDefault="00225D75">
      <w:pPr>
        <w:rPr>
          <w:sz w:val="24"/>
          <w:szCs w:val="24"/>
        </w:rPr>
      </w:pPr>
      <w:r>
        <w:rPr>
          <w:noProof/>
        </w:rPr>
        <w:lastRenderedPageBreak/>
        <w:drawing>
          <wp:inline distT="0" distB="0" distL="0" distR="0" wp14:anchorId="2F8FBEC8" wp14:editId="0B763796">
            <wp:extent cx="5486400" cy="3566160"/>
            <wp:effectExtent l="0" t="0" r="0" b="0"/>
            <wp:docPr id="63939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66160"/>
                    </a:xfrm>
                    <a:prstGeom prst="rect">
                      <a:avLst/>
                    </a:prstGeom>
                    <a:noFill/>
                    <a:ln>
                      <a:noFill/>
                    </a:ln>
                  </pic:spPr>
                </pic:pic>
              </a:graphicData>
            </a:graphic>
          </wp:inline>
        </w:drawing>
      </w:r>
    </w:p>
    <w:p w14:paraId="01C284DC" w14:textId="77777777" w:rsidR="00225D75" w:rsidRDefault="00225D75">
      <w:pPr>
        <w:rPr>
          <w:sz w:val="24"/>
          <w:szCs w:val="24"/>
        </w:rPr>
      </w:pPr>
    </w:p>
    <w:p w14:paraId="3A50AE72" w14:textId="7D6B6B82" w:rsidR="003124AA" w:rsidRDefault="003124AA">
      <w:pPr>
        <w:rPr>
          <w:sz w:val="24"/>
          <w:szCs w:val="24"/>
        </w:rPr>
      </w:pPr>
      <w:r>
        <w:rPr>
          <w:noProof/>
        </w:rPr>
        <w:drawing>
          <wp:inline distT="0" distB="0" distL="0" distR="0" wp14:anchorId="6AE30795" wp14:editId="1CF5EB69">
            <wp:extent cx="5486400" cy="3566160"/>
            <wp:effectExtent l="0" t="0" r="0" b="0"/>
            <wp:docPr id="846150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66160"/>
                    </a:xfrm>
                    <a:prstGeom prst="rect">
                      <a:avLst/>
                    </a:prstGeom>
                    <a:noFill/>
                    <a:ln>
                      <a:noFill/>
                    </a:ln>
                  </pic:spPr>
                </pic:pic>
              </a:graphicData>
            </a:graphic>
          </wp:inline>
        </w:drawing>
      </w:r>
    </w:p>
    <w:p w14:paraId="50D1B58A" w14:textId="77777777" w:rsidR="003124AA" w:rsidRDefault="003124AA">
      <w:pPr>
        <w:rPr>
          <w:sz w:val="24"/>
          <w:szCs w:val="24"/>
        </w:rPr>
      </w:pPr>
    </w:p>
    <w:p w14:paraId="45A6481E" w14:textId="00DD0CDC" w:rsidR="003124AA" w:rsidRPr="00E96EDB" w:rsidRDefault="00003BFF">
      <w:pPr>
        <w:rPr>
          <w:sz w:val="24"/>
          <w:szCs w:val="24"/>
        </w:rPr>
      </w:pPr>
      <w:r>
        <w:rPr>
          <w:noProof/>
        </w:rPr>
        <w:lastRenderedPageBreak/>
        <w:drawing>
          <wp:inline distT="0" distB="0" distL="0" distR="0" wp14:anchorId="74F2CA53" wp14:editId="106C7ABA">
            <wp:extent cx="5486400" cy="3566160"/>
            <wp:effectExtent l="0" t="0" r="0" b="0"/>
            <wp:docPr id="285737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66160"/>
                    </a:xfrm>
                    <a:prstGeom prst="rect">
                      <a:avLst/>
                    </a:prstGeom>
                    <a:noFill/>
                    <a:ln>
                      <a:noFill/>
                    </a:ln>
                  </pic:spPr>
                </pic:pic>
              </a:graphicData>
            </a:graphic>
          </wp:inline>
        </w:drawing>
      </w:r>
    </w:p>
    <w:sectPr w:rsidR="003124AA" w:rsidRPr="00E96E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9714876">
    <w:abstractNumId w:val="8"/>
  </w:num>
  <w:num w:numId="2" w16cid:durableId="1315833300">
    <w:abstractNumId w:val="6"/>
  </w:num>
  <w:num w:numId="3" w16cid:durableId="536741925">
    <w:abstractNumId w:val="5"/>
  </w:num>
  <w:num w:numId="4" w16cid:durableId="173617137">
    <w:abstractNumId w:val="4"/>
  </w:num>
  <w:num w:numId="5" w16cid:durableId="42412700">
    <w:abstractNumId w:val="7"/>
  </w:num>
  <w:num w:numId="6" w16cid:durableId="833835974">
    <w:abstractNumId w:val="3"/>
  </w:num>
  <w:num w:numId="7" w16cid:durableId="1305697107">
    <w:abstractNumId w:val="2"/>
  </w:num>
  <w:num w:numId="8" w16cid:durableId="1017736189">
    <w:abstractNumId w:val="1"/>
  </w:num>
  <w:num w:numId="9" w16cid:durableId="157727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BFF"/>
    <w:rsid w:val="00034616"/>
    <w:rsid w:val="0006063C"/>
    <w:rsid w:val="000B07C0"/>
    <w:rsid w:val="000C2392"/>
    <w:rsid w:val="0015074B"/>
    <w:rsid w:val="0018537F"/>
    <w:rsid w:val="001B3207"/>
    <w:rsid w:val="00225D75"/>
    <w:rsid w:val="0029639D"/>
    <w:rsid w:val="003124AA"/>
    <w:rsid w:val="00326F90"/>
    <w:rsid w:val="00391A06"/>
    <w:rsid w:val="00550510"/>
    <w:rsid w:val="00603C01"/>
    <w:rsid w:val="00703EA7"/>
    <w:rsid w:val="007042D8"/>
    <w:rsid w:val="0076745D"/>
    <w:rsid w:val="007A05FD"/>
    <w:rsid w:val="008723AB"/>
    <w:rsid w:val="0088507E"/>
    <w:rsid w:val="00921D99"/>
    <w:rsid w:val="009E6927"/>
    <w:rsid w:val="00AA1D8D"/>
    <w:rsid w:val="00AC37DA"/>
    <w:rsid w:val="00B47730"/>
    <w:rsid w:val="00B56E18"/>
    <w:rsid w:val="00B62053"/>
    <w:rsid w:val="00C25EDD"/>
    <w:rsid w:val="00C64FEB"/>
    <w:rsid w:val="00C65246"/>
    <w:rsid w:val="00CB0664"/>
    <w:rsid w:val="00D95F49"/>
    <w:rsid w:val="00E047FE"/>
    <w:rsid w:val="00E62DE6"/>
    <w:rsid w:val="00E96EDB"/>
    <w:rsid w:val="00EF3F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5FDD4B0-3804-4DF5-9FBB-A541CFA1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91107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MARUTHI SRUJAN SANKA</cp:lastModifiedBy>
  <cp:revision>27</cp:revision>
  <dcterms:created xsi:type="dcterms:W3CDTF">2013-12-23T23:15:00Z</dcterms:created>
  <dcterms:modified xsi:type="dcterms:W3CDTF">2025-04-23T04:20:00Z</dcterms:modified>
  <cp:category/>
</cp:coreProperties>
</file>